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Nettbasert kartlegging - arbeidsrettet rehabilitering</w:t>
      </w:r>
    </w:p>
    <w:p>
      <w:pPr>
        <w:pStyle w:val="Heading3"/>
      </w:pPr>
      <w:r>
        <w:t>Avdeling for fysikalsk medisin og forebygging, Sørlandet sykehus HF</w:t>
      </w:r>
    </w:p>
    <w:p>
      <w:pPr>
        <w:pStyle w:val="Heading1"/>
      </w:pPr>
      <w:r>
        <w:t>Arbeidshistorikk og utdanning</w:t>
      </w:r>
    </w:p>
    <w:p>
      <w:r>
        <w:t>Utdannelse: Videregående skole med fagbrev</w:t>
      </w:r>
    </w:p>
    <w:p>
      <w:r>
        <w:t>Antall år i arbeidslivet: 6 - 10 år</w:t>
      </w:r>
    </w:p>
    <w:p>
      <w:r>
        <w:t>Nåværende eller siste yrke: Lærling eller på arbeidsopplæring</w:t>
      </w:r>
    </w:p>
    <w:p>
      <w:r>
        <w:t>Eksisterende arbeidsforhold: Ja</w:t>
      </w:r>
    </w:p>
    <w:p>
      <w:r>
        <w:t>Stillingsprosent: 26 - 50%</w:t>
      </w:r>
    </w:p>
    <w:p>
      <w:r>
        <w:t>I jobb i dag? Jeg jobber fullt eller mer enn stillingsprosenten jeg har</w:t>
      </w:r>
    </w:p>
    <w:p>
      <w:r>
        <w:t>Sektor: Privat sektor</w:t>
      </w:r>
    </w:p>
    <w:p>
      <w:r>
        <w:t>Sykemeldt? Ja, delvis sykemeldt</w:t>
      </w:r>
    </w:p>
    <w:p>
      <w:r>
        <w:t>Ytelser: Sykepenger (fra arbeidsgiver eller NAV)</w:t>
      </w:r>
    </w:p>
    <w:p>
      <w:r>
        <w:t>Tid sykemeldt siste år: Mindre enn 2 uker</w:t>
      </w:r>
    </w:p>
    <w:p>
      <w:r>
        <w:t>Har søkt eller planlegger å søke ufør: Nei</w:t>
      </w:r>
    </w:p>
    <w:p>
      <w:r>
        <w:t>Vurdering av generell arbeidsevne (0 = dårligst, 10 = best): 5</w:t>
      </w:r>
    </w:p>
    <w:p>
      <w:r>
        <w:t>Vurdering av arbeidsevne - fysiske krav: Middels</w:t>
      </w:r>
    </w:p>
    <w:p>
      <w:r>
        <w:t>Vurdering av arbeidsevne - mentale krav: Meget god</w:t>
      </w:r>
    </w:p>
    <w:p>
      <w:r>
        <w:t>Estimert tid før tilbake i arbeid: Innen 1 måned</w:t>
      </w:r>
    </w:p>
    <w:p>
      <w:pPr>
        <w:pStyle w:val="Heading1"/>
      </w:pPr>
      <w:r>
        <w:t>Fysisk aktivitet</w:t>
      </w:r>
    </w:p>
    <w:p>
      <w:r>
        <w:t>1 time(r) og 15 minutter moderat fysisk aktivitet siste uke.</w:t>
      </w:r>
    </w:p>
    <w:p>
      <w:pPr>
        <w:pStyle w:val="Heading1"/>
      </w:pPr>
      <w:r>
        <w:t>Fear avoidance beliefs questionnaire</w:t>
      </w:r>
    </w:p>
    <w:p>
      <w:r>
        <w:t>Smertene mine ble forårsaket av fysisk aktivitet: Uenig</w:t>
      </w:r>
    </w:p>
    <w:p>
      <w:r>
        <w:t>Fysisk aktivitet forverrer smertene mine: Usikker</w:t>
      </w:r>
    </w:p>
    <w:p>
      <w:r>
        <w:t>Fysisk aktivitet kan være skadelig for kroppen min: Uenig</w:t>
      </w:r>
    </w:p>
    <w:p>
      <w:r>
        <w:t>Jeg burde ikke gjøre fysisk aktivitet som kan øke smertene mine: Usikker</w:t>
      </w:r>
    </w:p>
    <w:p>
      <w:r>
        <w:t>Smertene mine ble forårsaket av jobben min eller et uhell på jobben: Uenig</w:t>
      </w:r>
    </w:p>
    <w:p>
      <w:r>
        <w:t>Jobben min har gjort smertene verre: Usikker</w:t>
      </w:r>
    </w:p>
    <w:p>
      <w:r>
        <w:t>Jeg har framsatt erstatningskrav for smertene mine: Uenig</w:t>
      </w:r>
    </w:p>
    <w:p>
      <w:r>
        <w:t>Arbeidet mitt er for tungt for kroppen min: Uenig</w:t>
      </w:r>
    </w:p>
    <w:p>
      <w:r>
        <w:t>Å gå på jobb forverrer smertene mine: Usikker</w:t>
      </w:r>
    </w:p>
    <w:p>
      <w:r>
        <w:t>Arbeidet mitt kan skade kroppen min: Enig</w:t>
      </w:r>
    </w:p>
    <w:p>
      <w:r>
        <w:t>Jeg burde ikke utføre det vanlige arbeidet mitt med mine nåværende smerter: Enig</w:t>
      </w:r>
    </w:p>
    <w:p>
      <w:r>
        <w:t>Jeg klarer ikke utføre det vanlige arbeidet mitt med mine nåværende smerter: Usikker</w:t>
      </w:r>
    </w:p>
    <w:p>
      <w:r>
        <w:t>Jeg tror ikke jeg vil være tilbake på det vanlige arbeidet mitt innen 3 måneder: Usikker</w:t>
      </w:r>
    </w:p>
    <w:p>
      <w:r>
        <w:t>Jeg tror ikke jeg noen gang vil være i stand til å komme tilbake til det vanlige arbeidet mitt: Usikker</w:t>
      </w:r>
    </w:p>
    <w:p>
      <w:pPr>
        <w:pStyle w:val="Heading1"/>
      </w:pPr>
      <w:r>
        <w:t>Hospital anxiety depression scale</w:t>
      </w:r>
    </w:p>
    <w:p>
      <w:r>
        <w:t>Tidlig oppvåkning: Ja, definitivt</w:t>
      </w:r>
    </w:p>
    <w:p>
      <w:r>
        <w:t>Panikkfølelse uten åpenbar grunn: Ja, noen ganger</w:t>
      </w:r>
    </w:p>
    <w:p>
      <w:r>
        <w:t>Trist og nedfor: Ja, noen ganger</w:t>
      </w:r>
    </w:p>
    <w:p>
      <w:r>
        <w:t>Nervøs når utenfor boligen på egenhånd: Ja, noen ganger</w:t>
      </w:r>
    </w:p>
    <w:p>
      <w:r>
        <w:t>Interessetap: Nei, ikke så mye</w:t>
      </w:r>
    </w:p>
    <w:p>
      <w:r>
        <w:t>Hjertebank eller sommerfugler i magen: Nei, ikke i det hele tatt</w:t>
      </w:r>
    </w:p>
    <w:p>
      <w:r>
        <w:t>Svekket apetitt: Nei, ikke så mye</w:t>
      </w:r>
    </w:p>
    <w:p>
      <w:r>
        <w:t>Redd: Ja, noen ganger</w:t>
      </w:r>
    </w:p>
    <w:p>
      <w:r>
        <w:t>Ikke verd å leve: Ja, definitivt</w:t>
      </w:r>
    </w:p>
    <w:p>
      <w:r>
        <w:t>Anhedoni: Ja, definitivt</w:t>
      </w:r>
    </w:p>
    <w:p>
      <w:r>
        <w:t>Rastløshet: Ja, noen ganger</w:t>
      </w:r>
    </w:p>
    <w:p>
      <w:r>
        <w:t>Irritabilitet: Nei, ikke så mye</w:t>
      </w:r>
    </w:p>
    <w:p>
      <w:r>
        <w:t>Beveger eller tenker senere enn vanlig: Nei, ikke så mye</w:t>
      </w:r>
    </w:p>
    <w:p>
      <w:r>
        <w:t>Bekymringer alltid tilstede: Nei, ikke i det hele tatt</w:t>
      </w:r>
    </w:p>
    <w:p>
      <w:pPr>
        <w:pStyle w:val="Heading1"/>
      </w:pPr>
      <w:r>
        <w:t>EQ5D</w:t>
      </w:r>
    </w:p>
    <w:p>
      <w:r>
        <w:t>Jeg har ingen problemer med å gå omkring.</w:t>
      </w:r>
    </w:p>
    <w:p>
      <w:r>
        <w:t>Jeg har litt problemer med å vaske meg eller kle meg.</w:t>
      </w:r>
    </w:p>
    <w:p>
      <w:r>
        <w:t>Jeg har ingen problemer med å utføre mine vanlige gjøremål.</w:t>
      </w:r>
    </w:p>
    <w:p>
      <w:r>
        <w:t>Jeg har sterke smerter eller ubehag.</w:t>
      </w:r>
    </w:p>
    <w:p>
      <w:r>
        <w:t>Jeg er ekstremt engstelig eller deprimert.</w:t>
      </w:r>
    </w:p>
    <w:p>
      <w:pPr>
        <w:pStyle w:val="Heading1"/>
      </w:pPr>
      <w:r>
        <w:t>Global sleep assessment questionnaire</w:t>
      </w:r>
    </w:p>
    <w:p>
      <w:r>
        <w:t>Innsovningsvansker: Aldri</w:t>
      </w:r>
    </w:p>
    <w:p>
      <w:r>
        <w:t>Oppvåkninger nattestid: Noen ganger</w:t>
      </w:r>
    </w:p>
    <w:p>
      <w:r>
        <w:t>Ikke uthvilt dagtid: Noen ganger</w:t>
      </w:r>
    </w:p>
    <w:p>
      <w:r>
        <w:t>Søvnighet dagtid: Vanligvis</w:t>
      </w:r>
    </w:p>
    <w:p>
      <w:r>
        <w:t>Forstyrret daglige aktiviteter: Vanligvis</w:t>
      </w:r>
    </w:p>
    <w:p>
      <w:r>
        <w:t>Jobbaktivitet til hinder for søvn: Alltid</w:t>
      </w:r>
    </w:p>
    <w:p>
      <w:r>
        <w:t>Snorking: Alltid</w:t>
      </w:r>
    </w:p>
    <w:p>
      <w:r>
        <w:t>Pustestopp: Alltid</w:t>
      </w:r>
    </w:p>
    <w:p>
      <w:r>
        <w:t>Urolige bein: Vanligvis</w:t>
      </w:r>
    </w:p>
    <w:p>
      <w:r>
        <w:t>Rykninger nattestid: Noen ganger</w:t>
      </w:r>
    </w:p>
    <w:p>
      <w:r>
        <w:t>Parasominer: Aldri</w:t>
      </w:r>
    </w:p>
    <w:p>
      <w:r>
        <w:t>Trist eller engstelig: Vanligvis</w:t>
      </w:r>
    </w:p>
    <w:p/>
    <w:p>
      <w:r>
        <w:rPr>
          <w:i/>
        </w:rPr>
        <w:t>Faktorer som forstyrrer søvnen</w:t>
      </w:r>
    </w:p>
    <w:p>
      <w:r>
        <w:t>Smerter: Vanligvis</w:t>
      </w:r>
    </w:p>
    <w:p>
      <w:r>
        <w:t>Andre kroppslige plager: Vanligvis</w:t>
      </w:r>
    </w:p>
    <w:p>
      <w:r>
        <w:t>Bekymringer: Vanligvis</w:t>
      </w:r>
    </w:p>
    <w:p>
      <w:r>
        <w:t>Medikamenter: Vanligvis</w:t>
      </w:r>
    </w:p>
    <w:p>
      <w:pPr>
        <w:pStyle w:val="Heading1"/>
      </w:pPr>
      <w:r>
        <w:t>Avsluttende spørsmål</w:t>
      </w:r>
    </w:p>
    <w:p>
      <w:r>
        <w:t>Egenvurdert helse samlet sett (0 = dårligst, 10 = best): 8</w:t>
      </w:r>
    </w:p>
    <w:p>
      <w:r>
        <w:t>Opplever deg godt nok utredet: Nei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